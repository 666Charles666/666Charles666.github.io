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1B64A7">
      <w:pPr>
        <w:pStyle w:val="3"/>
      </w:pPr>
      <w:r>
        <w:t>Lab 4: Install Gitea Using Docker</w:t>
      </w:r>
    </w:p>
    <w:p w14:paraId="546D1EA6">
      <w:pPr>
        <w:pStyle w:val="4"/>
      </w:pPr>
      <w:r>
        <w:t>1. Objective</w:t>
      </w:r>
    </w:p>
    <w:p w14:paraId="34C83FBB">
      <w:r>
        <w:t>The purpose of this lab is to install and configure Gitea using Docker on a Windows environment, verify that Gitea supports Git Large File Storage (LFS), and demonstrate uploading a large (1GB+) file to a repository hosted on the local Gitea instance.</w:t>
      </w:r>
    </w:p>
    <w:p w14:paraId="5C40A43F">
      <w:pPr>
        <w:pStyle w:val="4"/>
      </w:pPr>
      <w:r>
        <w:t>2. Environment</w:t>
      </w:r>
    </w:p>
    <w:p w14:paraId="2F58C536">
      <w:r>
        <w:t>- Operating System: Windows 10/11</w:t>
      </w:r>
      <w:r>
        <w:br w:type="textWrapping"/>
      </w:r>
      <w:r>
        <w:t>- Tools: Docker Desktop, PowerShell, Git, Git LFS</w:t>
      </w:r>
      <w:r>
        <w:br w:type="textWrapping"/>
      </w:r>
      <w:r>
        <w:t>- Application: Gitea (installed via Docker)</w:t>
      </w:r>
      <w:r>
        <w:br w:type="textWrapping"/>
      </w:r>
      <w:r>
        <w:t>- Browser: Microsoft Edge / Google Chrome (for accessing Gitea web interface)</w:t>
      </w:r>
    </w:p>
    <w:p w14:paraId="5EDA5D4C">
      <w:pPr>
        <w:pStyle w:val="4"/>
      </w:pPr>
      <w:r>
        <w:t>3. Experimental Steps</w:t>
      </w:r>
    </w:p>
    <w:p w14:paraId="6A354CF1">
      <w:r>
        <w:t>Step 1: Install and Start Docker Desktop</w:t>
      </w:r>
    </w:p>
    <w:p w14:paraId="5D00A1E8">
      <w:r>
        <w:t>Open PowerShell and verify Docker installation:</w:t>
      </w:r>
    </w:p>
    <w:p w14:paraId="57D54C00">
      <w:pPr>
        <w:pStyle w:val="16"/>
      </w:pPr>
      <w:r>
        <w:t>docker --version</w:t>
      </w:r>
    </w:p>
    <w:p w14:paraId="50B2FD63">
      <w:r>
        <w:t>Ensure Docker Desktop is running before proceeding.</w:t>
      </w:r>
    </w:p>
    <w:p w14:paraId="2104A7A0"/>
    <w:p w14:paraId="5CD39E86">
      <w:r>
        <w:t>Step 2: Pull and Run Gitea Docker Container</w:t>
      </w:r>
    </w:p>
    <w:p w14:paraId="6CD03C61">
      <w:r>
        <w:t>Create a folder for Gitea data and run the Gitea container:</w:t>
      </w:r>
    </w:p>
    <w:p w14:paraId="6826F986">
      <w:pPr>
        <w:pStyle w:val="16"/>
      </w:pPr>
      <w:r>
        <w:t>mkdir C:\GiteaData</w:t>
      </w:r>
      <w:r>
        <w:br w:type="textWrapping"/>
      </w:r>
      <w:r>
        <w:t>docker run -d --name=gitea -p 3000:3000 -p 222:22 ^</w:t>
      </w:r>
      <w:r>
        <w:br w:type="textWrapping"/>
      </w:r>
      <w:r>
        <w:t xml:space="preserve">  -v C:\GiteaData:/data gitea/gitea:latest</w:t>
      </w:r>
    </w:p>
    <w:p w14:paraId="34C9BBCF">
      <w:r>
        <w:t>Then open a browser and visit http://localhost:3000 to configure Gitea.</w:t>
      </w:r>
    </w:p>
    <w:p w14:paraId="3F969084"/>
    <w:p w14:paraId="1823FEED">
      <w:r>
        <w:t>Step 3: Verify Git and LFS Installation</w:t>
      </w:r>
    </w:p>
    <w:p w14:paraId="382B80F5">
      <w:r>
        <w:t>Run these commands:</w:t>
      </w:r>
    </w:p>
    <w:p w14:paraId="15C5B8AA">
      <w:pPr>
        <w:pStyle w:val="16"/>
      </w:pPr>
      <w:r>
        <w:t>git --version</w:t>
      </w:r>
    </w:p>
    <w:p w14:paraId="4FF8A553">
      <w:pPr>
        <w:pStyle w:val="16"/>
        <w:numPr>
          <w:ilvl w:val="0"/>
          <w:numId w:val="0"/>
        </w:numPr>
        <w:ind w:leftChars="0"/>
      </w:pPr>
    </w:p>
    <w:p w14:paraId="7587B065">
      <w:r>
        <w:t>Step 4: Enable LFS in Gitea</w:t>
      </w:r>
    </w:p>
    <w:p w14:paraId="61F2C6A5">
      <w:r>
        <w:t>Login as administrator → Site Administration → Configuration → Enable LFS.</w:t>
      </w:r>
    </w:p>
    <w:p w14:paraId="285EDA2D"/>
    <w:p w14:paraId="4FA59117">
      <w:r>
        <w:t>Step 5: Create and Push a Large File Repository</w:t>
      </w:r>
    </w:p>
    <w:p w14:paraId="46A1731A">
      <w:r>
        <w:t>In PowerShell:</w:t>
      </w:r>
    </w:p>
    <w:p w14:paraId="505886A9">
      <w:pPr>
        <w:pStyle w:val="16"/>
      </w:pPr>
      <w:r>
        <w:t>cd C:\Users\lenovo\Documents</w:t>
      </w:r>
      <w:r>
        <w:br w:type="textWrapping"/>
      </w:r>
      <w:r>
        <w:t>mkdir gitea-largefile-test</w:t>
      </w:r>
      <w:r>
        <w:br w:type="textWrapping"/>
      </w:r>
      <w:r>
        <w:t>cd gitea-largefile-test</w:t>
      </w:r>
      <w:r>
        <w:br w:type="textWrapping"/>
      </w:r>
      <w:r>
        <w:t>git init</w:t>
      </w:r>
    </w:p>
    <w:p w14:paraId="1550D3FD">
      <w:r>
        <w:t>Create a 1GB dummy file:</w:t>
      </w:r>
    </w:p>
    <w:p w14:paraId="7A0CBA3D">
      <w:pPr>
        <w:pStyle w:val="16"/>
      </w:pPr>
      <w:r>
        <w:t>fsutil file createnew largefile.zip 1073741824</w:t>
      </w:r>
    </w:p>
    <w:p w14:paraId="32136F52">
      <w:r>
        <w:t>Track and commit it with Git LFS:</w:t>
      </w:r>
    </w:p>
    <w:p w14:paraId="58D2C16D">
      <w:pPr>
        <w:pStyle w:val="16"/>
      </w:pPr>
      <w:r>
        <w:t>git lfs track "*.zip"</w:t>
      </w:r>
      <w:r>
        <w:br w:type="textWrapping"/>
      </w:r>
      <w:r>
        <w:t>git add .gitattributes</w:t>
      </w:r>
      <w:r>
        <w:br w:type="textWrapping"/>
      </w:r>
      <w:r>
        <w:t>git add largefile.zip</w:t>
      </w:r>
      <w:r>
        <w:br w:type="textWrapping"/>
      </w:r>
      <w:r>
        <w:t xml:space="preserve">git commit -m "Add 1GB test file" </w:t>
      </w:r>
    </w:p>
    <w:p w14:paraId="29BD967E">
      <w:r>
        <w:t>Add remote repo and push:</w:t>
      </w:r>
    </w:p>
    <w:p w14:paraId="56FEFBA3">
      <w:pPr>
        <w:pStyle w:val="16"/>
      </w:pPr>
      <w:r>
        <w:t>git remote add origin http://localhost:3000/Charles/largefile-test.git</w:t>
      </w:r>
      <w:r>
        <w:br w:type="textWrapping"/>
      </w:r>
      <w:r>
        <w:t>git branch -M main</w:t>
      </w:r>
      <w:r>
        <w:br w:type="textWrapping"/>
      </w:r>
      <w:r>
        <w:t>git pull origin main --rebase</w:t>
      </w:r>
      <w:r>
        <w:br w:type="textWrapping"/>
      </w:r>
      <w:r>
        <w:t>git push origin main</w:t>
      </w:r>
    </w:p>
    <w:p w14:paraId="30248E33">
      <w:pPr>
        <w:pStyle w:val="4"/>
        <w:numPr>
          <w:ilvl w:val="0"/>
          <w:numId w:val="7"/>
        </w:numPr>
      </w:pPr>
      <w:r>
        <w:t>Verification and Results</w:t>
      </w:r>
    </w:p>
    <w:p w14:paraId="06C410F4">
      <w:r>
        <w:drawing>
          <wp:inline distT="0" distB="0" distL="114300" distR="114300">
            <wp:extent cx="5256530" cy="2992755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ED33">
      <w:r>
        <w:drawing>
          <wp:inline distT="0" distB="0" distL="114300" distR="114300">
            <wp:extent cx="5258435" cy="1905000"/>
            <wp:effectExtent l="0" t="0" r="1206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FF3B">
      <w:pPr>
        <w:numPr>
          <w:ilvl w:val="0"/>
          <w:numId w:val="0"/>
        </w:numPr>
      </w:pPr>
      <w:r>
        <w:drawing>
          <wp:inline distT="0" distB="0" distL="114300" distR="114300">
            <wp:extent cx="5485130" cy="52705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24EB">
      <w:pPr>
        <w:pStyle w:val="4"/>
      </w:pPr>
      <w:r>
        <w:drawing>
          <wp:inline distT="0" distB="0" distL="114300" distR="114300">
            <wp:extent cx="5484495" cy="3159125"/>
            <wp:effectExtent l="0" t="0" r="190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245" cy="733425"/>
            <wp:effectExtent l="0" t="0" r="825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5. Conclusion</w:t>
      </w:r>
    </w:p>
    <w:p w14:paraId="2216C09A">
      <w:r>
        <w:t>This lab successfully deployed Gitea via Docker and verified LFS support. A 1GB test file was uploaded to the repository, confirming Gitea’s ability to handle large binary files efficiently in a Docker environment.</w:t>
      </w:r>
    </w:p>
    <w:p w14:paraId="317DCF3A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5495A1D9"/>
    <w:multiLevelType w:val="singleLevel"/>
    <w:tmpl w:val="5495A1D9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267545F"/>
    <w:rsid w:val="6B52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301</Words>
  <Characters>1694</Characters>
  <Lines>0</Lines>
  <Paragraphs>0</Paragraphs>
  <TotalTime>1</TotalTime>
  <ScaleCrop>false</ScaleCrop>
  <LinksUpToDate>false</LinksUpToDate>
  <CharactersWithSpaces>1952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张容畅</cp:lastModifiedBy>
  <dcterms:modified xsi:type="dcterms:W3CDTF">2025-10-22T02:17:49Z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eyJoZGlkIjoiZjBjM2NjYTUzMWZiNDMzYjhkNjRiMDVjOGYzYWFjMjkiLCJ1c2VySWQiOiIxNjExNzE1NTkxIn0=</vt:lpwstr>
  </property>
  <property fmtid="{D5CDD505-2E9C-101B-9397-08002B2CF9AE}" pid="3" name="KSOProductBuildVer">
    <vt:lpwstr>2052-12.1.0.21915</vt:lpwstr>
  </property>
  <property fmtid="{D5CDD505-2E9C-101B-9397-08002B2CF9AE}" pid="4" name="ICV">
    <vt:lpwstr>289AD2EF43FF4BC8BD7A0D6E21E307EC_12</vt:lpwstr>
  </property>
</Properties>
</file>